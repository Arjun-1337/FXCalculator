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80A4F9">
      <w:pPr>
        <w:pStyle w:val="3"/>
        <w:keepNext w:val="0"/>
        <w:keepLines w:val="0"/>
        <w:widowControl/>
        <w:suppressLineNumbers w:val="0"/>
        <w:rPr>
          <w:rStyle w:val="92"/>
          <w:b/>
          <w:bCs/>
        </w:rPr>
      </w:pPr>
      <w:r>
        <w:t xml:space="preserve">🔢 </w:t>
      </w:r>
      <w:r>
        <w:rPr>
          <w:rStyle w:val="92"/>
          <w:b/>
          <w:bCs/>
        </w:rPr>
        <w:t>Core Forex Calculator Tools</w:t>
      </w:r>
    </w:p>
    <w:p w14:paraId="42A23E86">
      <w:pPr>
        <w:rPr>
          <w:rStyle w:val="92"/>
        </w:rPr>
      </w:pPr>
    </w:p>
    <w:p w14:paraId="1E1A175B">
      <w:pPr>
        <w:rPr>
          <w:rStyle w:val="92"/>
        </w:rPr>
      </w:pPr>
    </w:p>
    <w:p w14:paraId="0E37B76F">
      <w:pPr>
        <w:rPr>
          <w:rStyle w:val="92"/>
        </w:rPr>
      </w:pPr>
    </w:p>
    <w:p w14:paraId="3CFD3ADA">
      <w:pPr>
        <w:rPr>
          <w:rStyle w:val="92"/>
        </w:rPr>
      </w:pPr>
    </w:p>
    <w:p w14:paraId="251C6CCB">
      <w:pPr>
        <w:rPr>
          <w:rStyle w:val="92"/>
        </w:rPr>
      </w:pPr>
    </w:p>
    <w:p w14:paraId="2B353C1D">
      <w:pPr>
        <w:pStyle w:val="4"/>
        <w:keepNext w:val="0"/>
        <w:keepLines w:val="0"/>
        <w:widowControl/>
        <w:suppressLineNumbers w:val="0"/>
      </w:pPr>
      <w:r>
        <w:t xml:space="preserve">1️⃣ </w:t>
      </w:r>
      <w:r>
        <w:rPr>
          <w:rStyle w:val="92"/>
          <w:b/>
          <w:bCs/>
        </w:rPr>
        <w:t>Lot Size Calculator</w:t>
      </w:r>
    </w:p>
    <w:p w14:paraId="3F475BE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Calculates the correct </w:t>
      </w:r>
      <w:r>
        <w:rPr>
          <w:rStyle w:val="92"/>
        </w:rPr>
        <w:t>lot size</w:t>
      </w:r>
      <w:r>
        <w:t xml:space="preserve"> based on:</w:t>
      </w:r>
    </w:p>
    <w:p w14:paraId="7E8BF61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Account balance</w:t>
      </w:r>
    </w:p>
    <w:p w14:paraId="4C0CE45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Risk percentage</w:t>
      </w:r>
    </w:p>
    <w:p w14:paraId="049FA1A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Stop loss in pips</w:t>
      </w:r>
    </w:p>
    <w:p w14:paraId="6D2321C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Currency pair volatility</w:t>
      </w:r>
    </w:p>
    <w:p w14:paraId="57668A2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Leverage</w:t>
      </w:r>
    </w:p>
    <w:p w14:paraId="371D55A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1AB7AD">
      <w:pPr>
        <w:pStyle w:val="4"/>
        <w:keepNext w:val="0"/>
        <w:keepLines w:val="0"/>
        <w:widowControl/>
        <w:suppressLineNumbers w:val="0"/>
      </w:pPr>
      <w:r>
        <w:t xml:space="preserve">2️⃣ </w:t>
      </w:r>
      <w:r>
        <w:rPr>
          <w:rStyle w:val="92"/>
          <w:b/>
          <w:bCs/>
        </w:rPr>
        <w:t>Pip Value Calculator</w:t>
      </w:r>
    </w:p>
    <w:p w14:paraId="487C78B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Calculates how much </w:t>
      </w:r>
      <w:r>
        <w:rPr>
          <w:rStyle w:val="92"/>
        </w:rPr>
        <w:t>1 pip is worth</w:t>
      </w:r>
      <w:r>
        <w:t xml:space="preserve"> in:</w:t>
      </w:r>
    </w:p>
    <w:p w14:paraId="0BE8878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USD or base currency</w:t>
      </w:r>
    </w:p>
    <w:p w14:paraId="7030AA1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Different lot sizes (Standard, Mini, Micro)</w:t>
      </w:r>
    </w:p>
    <w:p w14:paraId="632EF5A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Cross-pairs (with automatic conversion to deposit currency)</w:t>
      </w:r>
    </w:p>
    <w:p w14:paraId="5DEA2F5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8685E0">
      <w:pPr>
        <w:pStyle w:val="4"/>
        <w:keepNext w:val="0"/>
        <w:keepLines w:val="0"/>
        <w:widowControl/>
        <w:suppressLineNumbers w:val="0"/>
      </w:pPr>
      <w:r>
        <w:t xml:space="preserve">3️⃣ </w:t>
      </w:r>
      <w:r>
        <w:rPr>
          <w:rStyle w:val="92"/>
          <w:b/>
          <w:bCs/>
        </w:rPr>
        <w:t>Risk Management Calculator</w:t>
      </w:r>
    </w:p>
    <w:p w14:paraId="109B8F4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Helps determine:</w:t>
      </w:r>
    </w:p>
    <w:p w14:paraId="3A59E10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How much money you are risking per trade</w:t>
      </w:r>
    </w:p>
    <w:p w14:paraId="22572A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Risk-reward ratios</w:t>
      </w:r>
    </w:p>
    <w:p w14:paraId="28BA0CD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Recommended position size</w:t>
      </w:r>
    </w:p>
    <w:p w14:paraId="6356E23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Account drawdown impact</w:t>
      </w:r>
    </w:p>
    <w:p w14:paraId="1E78614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F9E42A">
      <w:pPr>
        <w:pStyle w:val="4"/>
        <w:keepNext w:val="0"/>
        <w:keepLines w:val="0"/>
        <w:widowControl/>
        <w:suppressLineNumbers w:val="0"/>
      </w:pPr>
      <w:r>
        <w:t xml:space="preserve">4️⃣ </w:t>
      </w:r>
      <w:r>
        <w:rPr>
          <w:rStyle w:val="92"/>
          <w:b/>
          <w:bCs/>
        </w:rPr>
        <w:t>Margin Calculator</w:t>
      </w:r>
    </w:p>
    <w:p w14:paraId="0A4B92A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Tells how much margin is needed for a trade</w:t>
      </w:r>
    </w:p>
    <w:p w14:paraId="7C7E15C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Based on:</w:t>
      </w:r>
    </w:p>
    <w:p w14:paraId="0575C5E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Leverage</w:t>
      </w:r>
    </w:p>
    <w:p w14:paraId="404892A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Lot size</w:t>
      </w:r>
    </w:p>
    <w:p w14:paraId="37150D1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Symbol (some require higher margin)</w:t>
      </w:r>
    </w:p>
    <w:p w14:paraId="2EA24BB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Account currency</w:t>
      </w:r>
    </w:p>
    <w:p w14:paraId="51AF7E7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A0DAE5">
      <w:pPr>
        <w:pStyle w:val="4"/>
        <w:keepNext w:val="0"/>
        <w:keepLines w:val="0"/>
        <w:widowControl/>
        <w:suppressLineNumbers w:val="0"/>
      </w:pPr>
      <w:r>
        <w:t xml:space="preserve">5️⃣ </w:t>
      </w:r>
      <w:r>
        <w:rPr>
          <w:rStyle w:val="92"/>
          <w:b/>
          <w:bCs/>
        </w:rPr>
        <w:t>Profit Calculator</w:t>
      </w:r>
    </w:p>
    <w:p w14:paraId="74641CD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Projects potential </w:t>
      </w:r>
      <w:r>
        <w:rPr>
          <w:rStyle w:val="92"/>
        </w:rPr>
        <w:t>profit or loss</w:t>
      </w:r>
    </w:p>
    <w:p w14:paraId="291F340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Based on:</w:t>
      </w:r>
    </w:p>
    <w:p w14:paraId="325B750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Entry &amp; exit price</w:t>
      </w:r>
    </w:p>
    <w:p w14:paraId="64F4393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Lot size</w:t>
      </w:r>
    </w:p>
    <w:p w14:paraId="51F1A18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Pip movement</w:t>
      </w:r>
    </w:p>
    <w:p w14:paraId="67C553B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B47EED">
      <w:pPr>
        <w:pStyle w:val="4"/>
        <w:keepNext w:val="0"/>
        <w:keepLines w:val="0"/>
        <w:widowControl/>
        <w:suppressLineNumbers w:val="0"/>
      </w:pPr>
      <w:r>
        <w:t xml:space="preserve">6️⃣ </w:t>
      </w:r>
      <w:r>
        <w:rPr>
          <w:rStyle w:val="92"/>
          <w:b/>
          <w:bCs/>
        </w:rPr>
        <w:t>Swap &amp; Rollover Fee Calculator</w:t>
      </w:r>
    </w:p>
    <w:p w14:paraId="3C3EFB2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Calculates overnight swap fees (long and short)</w:t>
      </w:r>
    </w:p>
    <w:p w14:paraId="47A8ECD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Based on broker swap rates &amp; number of days held</w:t>
      </w:r>
    </w:p>
    <w:p w14:paraId="5AA8FE91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75A5BA">
      <w:pPr>
        <w:pStyle w:val="3"/>
        <w:keepNext w:val="0"/>
        <w:keepLines w:val="0"/>
        <w:widowControl/>
        <w:suppressLineNumbers w:val="0"/>
      </w:pPr>
      <w:r>
        <w:t xml:space="preserve">📋 </w:t>
      </w:r>
      <w:r>
        <w:rPr>
          <w:rStyle w:val="92"/>
          <w:b/>
          <w:bCs/>
        </w:rPr>
        <w:t>Trade &amp; Account Tracking Tools</w:t>
      </w:r>
    </w:p>
    <w:p w14:paraId="079641BF">
      <w:pPr>
        <w:pStyle w:val="4"/>
        <w:keepNext w:val="0"/>
        <w:keepLines w:val="0"/>
        <w:widowControl/>
        <w:suppressLineNumbers w:val="0"/>
      </w:pPr>
      <w:r>
        <w:t xml:space="preserve">7️⃣ </w:t>
      </w:r>
      <w:r>
        <w:rPr>
          <w:rStyle w:val="92"/>
          <w:b/>
          <w:bCs/>
        </w:rPr>
        <w:t>Trade History Log</w:t>
      </w:r>
    </w:p>
    <w:p w14:paraId="19AEF4B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Manual or auto-logged trades</w:t>
      </w:r>
    </w:p>
    <w:p w14:paraId="2520270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Metrics: win rate, average RR, max drawdown, peak equity</w:t>
      </w:r>
    </w:p>
    <w:p w14:paraId="686C2F3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Filters by:</w:t>
      </w:r>
    </w:p>
    <w:p w14:paraId="0987B24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Symbol</w:t>
      </w:r>
    </w:p>
    <w:p w14:paraId="5210B48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Win/Loss</w:t>
      </w:r>
    </w:p>
    <w:p w14:paraId="15297A9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Timeframe</w:t>
      </w:r>
    </w:p>
    <w:p w14:paraId="3B9AB7F0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C34724">
      <w:pPr>
        <w:pStyle w:val="4"/>
        <w:keepNext w:val="0"/>
        <w:keepLines w:val="0"/>
        <w:widowControl/>
        <w:suppressLineNumbers w:val="0"/>
      </w:pPr>
      <w:r>
        <w:t xml:space="preserve">8️⃣ </w:t>
      </w:r>
      <w:r>
        <w:rPr>
          <w:rStyle w:val="92"/>
          <w:b/>
          <w:bCs/>
        </w:rPr>
        <w:t>Trading Journal</w:t>
      </w:r>
    </w:p>
    <w:p w14:paraId="6C1E70D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Entry fields for:</w:t>
      </w:r>
    </w:p>
    <w:p w14:paraId="0B0689E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Entry reason (technical/fundamental)</w:t>
      </w:r>
    </w:p>
    <w:p w14:paraId="034C633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Emotion log</w:t>
      </w:r>
    </w:p>
    <w:p w14:paraId="7960EE3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Trade screenshot</w:t>
      </w:r>
    </w:p>
    <w:p w14:paraId="418B446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Mistake tagging</w:t>
      </w:r>
    </w:p>
    <w:p w14:paraId="3495595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Ideal for trading psychology &amp; performance review</w:t>
      </w:r>
    </w:p>
    <w:p w14:paraId="1DF86746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DA0525">
      <w:pPr>
        <w:pStyle w:val="4"/>
        <w:keepNext w:val="0"/>
        <w:keepLines w:val="0"/>
        <w:widowControl/>
        <w:suppressLineNumbers w:val="0"/>
      </w:pPr>
      <w:r>
        <w:t xml:space="preserve">9️⃣ </w:t>
      </w:r>
      <w:r>
        <w:rPr>
          <w:rStyle w:val="92"/>
          <w:b/>
          <w:bCs/>
        </w:rPr>
        <w:t>Currency Pair Info Page</w:t>
      </w:r>
    </w:p>
    <w:p w14:paraId="71BF131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Live spreads, volatility, session activity</w:t>
      </w:r>
    </w:p>
    <w:p w14:paraId="69727FB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Typical pip size</w:t>
      </w:r>
    </w:p>
    <w:p w14:paraId="6EE7290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Risk level, news sensitivity</w:t>
      </w:r>
    </w:p>
    <w:p w14:paraId="72DB9C9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Best times to trade</w:t>
      </w:r>
    </w:p>
    <w:p w14:paraId="0B51051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Lot value per pair</w:t>
      </w:r>
    </w:p>
    <w:p w14:paraId="41AF955D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FED7EB">
      <w:pPr>
        <w:pStyle w:val="3"/>
        <w:keepNext w:val="0"/>
        <w:keepLines w:val="0"/>
        <w:widowControl/>
        <w:suppressLineNumbers w:val="0"/>
      </w:pPr>
      <w:r>
        <w:t xml:space="preserve">📈 </w:t>
      </w:r>
      <w:r>
        <w:rPr>
          <w:rStyle w:val="92"/>
          <w:b/>
          <w:bCs/>
        </w:rPr>
        <w:t>Advanced Tools &amp; Pro Calculators</w:t>
      </w:r>
    </w:p>
    <w:p w14:paraId="1E339C5C">
      <w:pPr>
        <w:pStyle w:val="4"/>
        <w:keepNext w:val="0"/>
        <w:keepLines w:val="0"/>
        <w:widowControl/>
        <w:suppressLineNumbers w:val="0"/>
      </w:pPr>
      <w:r>
        <w:t xml:space="preserve">🔁 </w:t>
      </w:r>
      <w:r>
        <w:rPr>
          <w:rStyle w:val="92"/>
          <w:b/>
          <w:bCs/>
        </w:rPr>
        <w:t>Trade Copier Risk Calculator</w:t>
      </w:r>
    </w:p>
    <w:p w14:paraId="1D972DF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Useful for users managing multiple accounts or copying trades.</w:t>
      </w:r>
    </w:p>
    <w:p w14:paraId="703265C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92"/>
        </w:rPr>
        <w:t>Modes:</w:t>
      </w:r>
    </w:p>
    <w:p w14:paraId="037B179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Risk per balance %</w:t>
      </w:r>
    </w:p>
    <w:p w14:paraId="199EFED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Lot size multiplier</w:t>
      </w:r>
    </w:p>
    <w:p w14:paraId="580CE50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92"/>
        </w:rPr>
        <w:t>Copying options:</w:t>
      </w:r>
    </w:p>
    <w:p w14:paraId="62CF697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Fixed lot</w:t>
      </w:r>
    </w:p>
    <w:p w14:paraId="3DF1967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Proportional to master balance</w:t>
      </w:r>
    </w:p>
    <w:p w14:paraId="0401A19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Proportional risk (%)</w:t>
      </w:r>
    </w:p>
    <w:p w14:paraId="23F74BC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</w:p>
    <w:p w14:paraId="7B41D4B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2"/>
        </w:rPr>
        <w:t>Example Features:</w:t>
      </w:r>
    </w:p>
    <w:p w14:paraId="357F99D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Account A: $1,000, Account B: $5,000</w:t>
      </w:r>
    </w:p>
    <w:p w14:paraId="3A6421D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Master trade risk: 2% of A</w:t>
      </w:r>
    </w:p>
    <w:p w14:paraId="40A92AF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Copier calculates 2% risk sizing on B (auto adjusts lot size)</w:t>
      </w:r>
    </w:p>
    <w:p w14:paraId="7A2DAB23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4441F6">
      <w:pPr>
        <w:pStyle w:val="4"/>
        <w:keepNext w:val="0"/>
        <w:keepLines w:val="0"/>
        <w:widowControl/>
        <w:suppressLineNumbers w:val="0"/>
      </w:pPr>
      <w:r>
        <w:t xml:space="preserve">🔄 </w:t>
      </w:r>
      <w:r>
        <w:rPr>
          <w:rStyle w:val="92"/>
          <w:b/>
          <w:bCs/>
        </w:rPr>
        <w:t>Position Size Multiplier Tool</w:t>
      </w:r>
    </w:p>
    <w:p w14:paraId="5D37CE0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For copying to </w:t>
      </w:r>
      <w:r>
        <w:rPr>
          <w:rStyle w:val="92"/>
        </w:rPr>
        <w:t>multiple accounts</w:t>
      </w:r>
    </w:p>
    <w:p w14:paraId="0166AEF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Applies </w:t>
      </w:r>
      <w:r>
        <w:rPr>
          <w:rStyle w:val="92"/>
        </w:rPr>
        <w:t>lot multipliers or risk % scaling</w:t>
      </w:r>
    </w:p>
    <w:p w14:paraId="1FC0E4AF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68395B">
      <w:pPr>
        <w:pStyle w:val="4"/>
        <w:keepNext w:val="0"/>
        <w:keepLines w:val="0"/>
        <w:widowControl/>
        <w:suppressLineNumbers w:val="0"/>
      </w:pPr>
      <w:r>
        <w:t xml:space="preserve">🧮 </w:t>
      </w:r>
      <w:r>
        <w:rPr>
          <w:rStyle w:val="92"/>
          <w:b/>
          <w:bCs/>
        </w:rPr>
        <w:t>Break-Even Calculator</w:t>
      </w:r>
    </w:p>
    <w:p w14:paraId="0A36367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Calculates BE price after partial close or added positions</w:t>
      </w:r>
    </w:p>
    <w:p w14:paraId="153C0645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8D89A9">
      <w:pPr>
        <w:pStyle w:val="4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  <w:b/>
          <w:bCs/>
        </w:rPr>
        <w:t>Target Price Calculator</w:t>
      </w:r>
    </w:p>
    <w:p w14:paraId="1CF948E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Calculates the </w:t>
      </w:r>
      <w:r>
        <w:rPr>
          <w:rStyle w:val="92"/>
        </w:rPr>
        <w:t>Take Profit</w:t>
      </w:r>
      <w:r>
        <w:t xml:space="preserve"> price based on RR ratio and entry</w:t>
      </w:r>
    </w:p>
    <w:p w14:paraId="6AD7DD99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4DBC9E">
      <w:pPr>
        <w:pStyle w:val="4"/>
        <w:keepNext w:val="0"/>
        <w:keepLines w:val="0"/>
        <w:widowControl/>
        <w:suppressLineNumbers w:val="0"/>
      </w:pPr>
      <w:r>
        <w:t xml:space="preserve">🔀 </w:t>
      </w:r>
      <w:r>
        <w:rPr>
          <w:rStyle w:val="92"/>
          <w:b/>
          <w:bCs/>
        </w:rPr>
        <w:t>Hedging Calculator</w:t>
      </w:r>
    </w:p>
    <w:p w14:paraId="08C7769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Calculates the exact hedge lot size to offset exposure</w:t>
      </w:r>
    </w:p>
    <w:p w14:paraId="722B4CDC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3DC5E3">
      <w:pPr>
        <w:pStyle w:val="4"/>
        <w:keepNext w:val="0"/>
        <w:keepLines w:val="0"/>
        <w:widowControl/>
        <w:suppressLineNumbers w:val="0"/>
      </w:pPr>
      <w:r>
        <w:t xml:space="preserve">🧾 </w:t>
      </w:r>
      <w:r>
        <w:rPr>
          <w:rStyle w:val="92"/>
          <w:b/>
          <w:bCs/>
        </w:rPr>
        <w:t>Compounding Growth Calculator</w:t>
      </w:r>
    </w:p>
    <w:p w14:paraId="67351AC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Project monthly/weekly growth %</w:t>
      </w:r>
    </w:p>
    <w:p w14:paraId="730E4EC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Includes reinvested capital simulation</w:t>
      </w:r>
    </w:p>
    <w:p w14:paraId="672EBEEC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F158D0">
      <w:pPr>
        <w:pStyle w:val="4"/>
        <w:keepNext w:val="0"/>
        <w:keepLines w:val="0"/>
        <w:widowControl/>
        <w:suppressLineNumbers w:val="0"/>
      </w:pPr>
      <w:r>
        <w:t xml:space="preserve">📆 </w:t>
      </w:r>
      <w:r>
        <w:rPr>
          <w:rStyle w:val="92"/>
          <w:b/>
          <w:bCs/>
        </w:rPr>
        <w:t>Economic Impact Calculator</w:t>
      </w:r>
    </w:p>
    <w:p w14:paraId="5E7CBDC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Measures historical volatility and pip spikes from news events</w:t>
      </w:r>
    </w:p>
    <w:p w14:paraId="6B515C8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Filters based on:</w:t>
      </w:r>
    </w:p>
    <w:p w14:paraId="0A3FFB5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CPI, NFP, Interest Rates, etc.</w:t>
      </w:r>
    </w:p>
    <w:p w14:paraId="453ACAB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Pairs affected</w:t>
      </w:r>
    </w:p>
    <w:p w14:paraId="53FADF27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72FA5E">
      <w:pPr>
        <w:pStyle w:val="4"/>
        <w:keepNext w:val="0"/>
        <w:keepLines w:val="0"/>
        <w:widowControl/>
        <w:suppressLineNumbers w:val="0"/>
      </w:pPr>
      <w:r>
        <w:t xml:space="preserve">🕒 </w:t>
      </w:r>
      <w:r>
        <w:rPr>
          <w:rStyle w:val="92"/>
          <w:b/>
          <w:bCs/>
        </w:rPr>
        <w:t>Session Overlap Volatility Tool</w:t>
      </w:r>
    </w:p>
    <w:p w14:paraId="5CF532C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Shows average pip movement during:</w:t>
      </w:r>
    </w:p>
    <w:p w14:paraId="6D1DA21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London, NY, Asia, London-NY overlap</w:t>
      </w:r>
    </w:p>
    <w:p w14:paraId="4277CAC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Good for intraday traders</w:t>
      </w:r>
    </w:p>
    <w:p w14:paraId="7AFA3F2F"/>
    <w:p w14:paraId="10842BD8"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D03A3C"/>
    <w:rsid w:val="103F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Agency FB"/>
      <w:sz w:val="40"/>
      <w:szCs w:val="40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2022-06-12T11:53:00Z</dcterms:created>
  <dc:creator>MGVSS Ramtek</dc:creator>
  <cp:lastModifiedBy>Baseline Media</cp:lastModifiedBy>
  <dcterms:modified xsi:type="dcterms:W3CDTF">2025-04-12T11:15:21Z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FC4F4E2FDCE84746BF9FF62392CCF757</vt:lpwstr>
  </property>
</Properties>
</file>